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F5C6A1">
      <w:pPr>
        <w:pStyle w:val="36"/>
        <w:numPr>
          <w:numId w:val="0"/>
        </w:numPr>
        <w:spacing w:line="360" w:lineRule="auto"/>
        <w:jc w:val="center"/>
        <w:rPr>
          <w:rFonts w:hint="default" w:asciiTheme="majorAscii" w:hAnsiTheme="majorAscii" w:eastAsiaTheme="majorEastAsia" w:cstheme="majorEastAsia"/>
          <w:b/>
          <w:bCs/>
          <w:color w:val="auto"/>
          <w:sz w:val="48"/>
          <w:szCs w:val="48"/>
        </w:rPr>
      </w:pPr>
      <w:r>
        <w:rPr>
          <w:rFonts w:hint="default" w:asciiTheme="majorAscii" w:hAnsiTheme="majorAscii" w:eastAsiaTheme="majorEastAsia" w:cstheme="majorEastAsia"/>
          <w:b/>
          <w:bCs/>
          <w:color w:val="auto"/>
          <w:sz w:val="48"/>
          <w:szCs w:val="48"/>
        </w:rPr>
        <w:t>Spring Data JPA-</w:t>
      </w:r>
      <w:r>
        <w:rPr>
          <w:rFonts w:hint="default" w:asciiTheme="majorAscii" w:hAnsiTheme="majorAscii" w:eastAsiaTheme="majorEastAsia" w:cstheme="majorEastAsia"/>
          <w:b/>
          <w:bCs/>
          <w:color w:val="auto"/>
          <w:sz w:val="48"/>
          <w:szCs w:val="48"/>
          <w:lang w:val="en-IN"/>
        </w:rPr>
        <w:t>Additional-</w:t>
      </w:r>
      <w:r>
        <w:rPr>
          <w:rFonts w:hint="default" w:asciiTheme="majorAscii" w:hAnsiTheme="majorAscii" w:eastAsiaTheme="majorEastAsia" w:cstheme="majorEastAsia"/>
          <w:b/>
          <w:bCs/>
          <w:color w:val="auto"/>
          <w:sz w:val="48"/>
          <w:szCs w:val="48"/>
        </w:rPr>
        <w:t>Hands-on</w:t>
      </w:r>
    </w:p>
    <w:p w14:paraId="1752433A">
      <w:pPr>
        <w:spacing w:line="360" w:lineRule="auto"/>
        <w:rPr>
          <w:rFonts w:hint="default" w:asciiTheme="majorAscii" w:hAnsiTheme="majorAscii" w:eastAsiaTheme="majorEastAsia" w:cstheme="majorEastAsia"/>
          <w:color w:val="auto"/>
          <w:sz w:val="52"/>
          <w:szCs w:val="52"/>
        </w:rPr>
      </w:pPr>
      <w:r>
        <w:rPr>
          <w:rFonts w:hint="default" w:asciiTheme="majorAscii" w:hAnsiTheme="majorAscii" w:eastAsiaTheme="majorEastAsia" w:cstheme="majorEastAsia"/>
          <w:color w:val="auto"/>
        </w:rPr>
        <w:br w:type="textWrapping"/>
      </w:r>
      <w:r>
        <w:rPr>
          <w:rFonts w:hint="default" w:asciiTheme="majorAscii" w:hAnsiTheme="majorAscii" w:eastAsiaTheme="majorEastAsia" w:cstheme="majorEastAsia"/>
          <w:b/>
          <w:bCs/>
          <w:color w:val="auto"/>
          <w:sz w:val="40"/>
          <w:szCs w:val="40"/>
        </w:rPr>
        <w:t>Hands-on 1: Introduction to HQL and JPQL</w:t>
      </w:r>
    </w:p>
    <w:p w14:paraId="1CFB3982">
      <w:pPr>
        <w:spacing w:line="360" w:lineRule="auto"/>
        <w:rPr>
          <w:rFonts w:hint="default" w:asciiTheme="majorAscii" w:hAnsiTheme="majorAscii" w:eastAsiaTheme="majorEastAsia" w:cstheme="majorEastAsia"/>
          <w:color w:val="auto"/>
        </w:rPr>
      </w:pPr>
      <w:r>
        <w:rPr>
          <w:rFonts w:hint="default" w:asciiTheme="majorAscii" w:hAnsiTheme="majorAscii" w:eastAsiaTheme="majorEastAsia" w:cstheme="majorEastAsia"/>
          <w:color w:val="auto"/>
        </w:rPr>
        <w:t>JP</w:t>
      </w:r>
      <w:bookmarkStart w:id="0" w:name="_GoBack"/>
      <w:bookmarkEnd w:id="0"/>
      <w:r>
        <w:rPr>
          <w:rFonts w:hint="default" w:asciiTheme="majorAscii" w:hAnsiTheme="majorAscii" w:eastAsiaTheme="majorEastAsia" w:cstheme="majorEastAsia"/>
          <w:color w:val="auto"/>
        </w:rPr>
        <w:t>QL (Java Persistence Query Language) and HQL (Hibernate Query Language) are object-oriented query languages used for data access in JPA and Hibernate respectively. JPQL is a subset of HQL.</w:t>
      </w:r>
    </w:p>
    <w:p w14:paraId="131BA479">
      <w:pPr>
        <w:pStyle w:val="3"/>
        <w:spacing w:line="360" w:lineRule="auto"/>
        <w:rPr>
          <w:rFonts w:hint="default" w:asciiTheme="majorAscii" w:hAnsiTheme="majorAscii" w:eastAsiaTheme="majorEastAsia" w:cstheme="majorEastAsia"/>
          <w:color w:val="auto"/>
        </w:rPr>
      </w:pPr>
      <w:r>
        <w:rPr>
          <w:rFonts w:hint="default" w:asciiTheme="majorAscii" w:hAnsiTheme="majorAscii" w:eastAsiaTheme="majorEastAsia" w:cstheme="majorEastAsia"/>
          <w:color w:val="auto"/>
        </w:rPr>
        <w:t>Example JPQL Query</w:t>
      </w:r>
    </w:p>
    <w:p w14:paraId="5A16F294">
      <w:pPr>
        <w:spacing w:line="360" w:lineRule="auto"/>
        <w:rPr>
          <w:rFonts w:hint="default" w:asciiTheme="majorAscii" w:hAnsiTheme="majorAscii" w:eastAsiaTheme="majorEastAsia" w:cstheme="majorEastAsia"/>
          <w:color w:val="auto"/>
        </w:rPr>
      </w:pPr>
      <w:r>
        <w:rPr>
          <w:rFonts w:hint="default" w:asciiTheme="majorAscii" w:hAnsiTheme="majorAscii" w:eastAsiaTheme="majorEastAsia" w:cstheme="majorEastAsia"/>
          <w:color w:val="auto"/>
          <w:sz w:val="20"/>
        </w:rPr>
        <w:t>SELECT e FROM Employee e WHERE e.permanent = true</w:t>
      </w:r>
    </w:p>
    <w:p w14:paraId="484F0DA0">
      <w:pPr>
        <w:spacing w:line="360" w:lineRule="auto"/>
        <w:rPr>
          <w:rFonts w:hint="default" w:asciiTheme="majorAscii" w:hAnsiTheme="majorAscii" w:eastAsiaTheme="majorEastAsia" w:cstheme="majorEastAsia"/>
          <w:color w:val="auto"/>
        </w:rPr>
      </w:pPr>
      <w:r>
        <w:rPr>
          <w:rFonts w:hint="default" w:asciiTheme="majorAscii" w:hAnsiTheme="majorAscii" w:eastAsiaTheme="majorEastAsia" w:cstheme="majorEastAsia"/>
          <w:color w:val="auto"/>
        </w:rPr>
        <w:t>JPQL is portable and does not rely on underlying database features. HQL allows more flexibility including INSERT operations.</w:t>
      </w:r>
    </w:p>
    <w:p w14:paraId="2BBE1575">
      <w:pPr>
        <w:pStyle w:val="2"/>
        <w:spacing w:line="360" w:lineRule="auto"/>
        <w:rPr>
          <w:rFonts w:hint="default" w:asciiTheme="majorAscii" w:hAnsiTheme="majorAscii" w:eastAsiaTheme="majorEastAsia" w:cstheme="majorEastAsia"/>
          <w:color w:val="auto"/>
          <w:sz w:val="44"/>
          <w:szCs w:val="44"/>
        </w:rPr>
      </w:pPr>
      <w:r>
        <w:rPr>
          <w:rFonts w:hint="default" w:asciiTheme="majorAscii" w:hAnsiTheme="majorAscii" w:eastAsiaTheme="majorEastAsia" w:cstheme="majorEastAsia"/>
          <w:color w:val="auto"/>
          <w:sz w:val="44"/>
          <w:szCs w:val="44"/>
        </w:rPr>
        <w:t>Hands-on 2: Get All Permanent Employees Using HQL</w:t>
      </w:r>
    </w:p>
    <w:p w14:paraId="3CE94D75">
      <w:pPr>
        <w:pStyle w:val="3"/>
        <w:spacing w:line="360" w:lineRule="auto"/>
        <w:rPr>
          <w:rFonts w:hint="default" w:asciiTheme="majorAscii" w:hAnsiTheme="majorAscii" w:eastAsiaTheme="majorEastAsia" w:cstheme="majorEastAsia"/>
          <w:color w:val="auto"/>
        </w:rPr>
      </w:pPr>
      <w:r>
        <w:rPr>
          <w:rFonts w:hint="default" w:asciiTheme="majorAscii" w:hAnsiTheme="majorAscii" w:eastAsiaTheme="majorEastAsia" w:cstheme="majorEastAsia"/>
          <w:color w:val="auto"/>
        </w:rPr>
        <w:t>EmployeeRepository.java</w:t>
      </w:r>
    </w:p>
    <w:p w14:paraId="5649E370">
      <w:pPr>
        <w:spacing w:line="360" w:lineRule="auto"/>
        <w:rPr>
          <w:rFonts w:hint="default" w:asciiTheme="majorAscii" w:hAnsiTheme="majorAscii" w:eastAsiaTheme="majorEastAsia" w:cstheme="majorEastAsia"/>
          <w:color w:val="auto"/>
        </w:rPr>
      </w:pPr>
      <w:r>
        <w:rPr>
          <w:rFonts w:hint="default" w:asciiTheme="majorAscii" w:hAnsiTheme="majorAscii" w:eastAsiaTheme="majorEastAsia" w:cstheme="majorEastAsia"/>
          <w:color w:val="auto"/>
          <w:sz w:val="20"/>
        </w:rPr>
        <w:t>@Query(value="SELECT e FROM Employee e left join fetch e.department d left join fetch e.skillList WHERE e.permanent = 1")</w:t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br w:type="textWrapping"/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t>List&lt;Employee&gt; getAllPermanentEmployees();</w:t>
      </w:r>
    </w:p>
    <w:p w14:paraId="5C0B303B">
      <w:pPr>
        <w:pStyle w:val="3"/>
        <w:spacing w:line="360" w:lineRule="auto"/>
        <w:rPr>
          <w:rFonts w:hint="default" w:asciiTheme="majorAscii" w:hAnsiTheme="majorAscii" w:eastAsiaTheme="majorEastAsia" w:cstheme="majorEastAsia"/>
          <w:color w:val="auto"/>
          <w:lang w:val="en-IN"/>
        </w:rPr>
      </w:pPr>
      <w:r>
        <w:rPr>
          <w:rFonts w:hint="default" w:asciiTheme="majorAscii" w:hAnsiTheme="majorAscii" w:eastAsiaTheme="majorEastAsia" w:cstheme="majorEastAsia"/>
          <w:color w:val="auto"/>
        </w:rPr>
        <w:t>Output</w:t>
      </w:r>
      <w:r>
        <w:rPr>
          <w:rFonts w:hint="default" w:asciiTheme="majorAscii" w:hAnsiTheme="majorAscii" w:eastAsiaTheme="majorEastAsia" w:cstheme="majorEastAsia"/>
          <w:color w:val="auto"/>
          <w:lang w:val="en-IN"/>
        </w:rPr>
        <w:t>:</w:t>
      </w:r>
    </w:p>
    <w:p w14:paraId="1FF43C6F">
      <w:pPr>
        <w:spacing w:line="360" w:lineRule="auto"/>
        <w:rPr>
          <w:rFonts w:hint="default" w:asciiTheme="majorAscii" w:hAnsiTheme="majorAscii" w:eastAsiaTheme="majorEastAsia" w:cstheme="majorEastAsia"/>
          <w:color w:val="auto"/>
        </w:rPr>
      </w:pPr>
      <w:r>
        <w:rPr>
          <w:rFonts w:hint="default" w:asciiTheme="majorAscii" w:hAnsiTheme="majorAscii" w:eastAsiaTheme="majorEastAsia" w:cstheme="majorEastAsia"/>
          <w:color w:val="auto"/>
          <w:sz w:val="20"/>
        </w:rPr>
        <w:t>Start</w:t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br w:type="textWrapping"/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t>Permanent Employees:[Employee(id=1, name=Anusha,...), Employee(id=2, name=Priya,...)]</w:t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br w:type="textWrapping"/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t>Skills:[Java, Spring Boot]</w:t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br w:type="textWrapping"/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t>End</w:t>
      </w:r>
    </w:p>
    <w:p w14:paraId="30CCA733">
      <w:pPr>
        <w:pStyle w:val="2"/>
        <w:spacing w:line="360" w:lineRule="auto"/>
        <w:rPr>
          <w:rFonts w:hint="default" w:asciiTheme="majorAscii" w:hAnsiTheme="majorAscii" w:eastAsiaTheme="majorEastAsia" w:cstheme="majorEastAsia"/>
          <w:color w:val="auto"/>
          <w:sz w:val="44"/>
          <w:szCs w:val="44"/>
        </w:rPr>
      </w:pPr>
      <w:r>
        <w:rPr>
          <w:rFonts w:hint="default" w:asciiTheme="majorAscii" w:hAnsiTheme="majorAscii" w:eastAsiaTheme="majorEastAsia" w:cstheme="majorEastAsia"/>
          <w:color w:val="auto"/>
          <w:sz w:val="44"/>
          <w:szCs w:val="44"/>
        </w:rPr>
        <w:t>Hands-on 3: Fetch Quiz Attempt Details Using HQL</w:t>
      </w:r>
    </w:p>
    <w:p w14:paraId="0E274857">
      <w:pPr>
        <w:spacing w:line="360" w:lineRule="auto"/>
        <w:rPr>
          <w:rFonts w:hint="default" w:asciiTheme="majorAscii" w:hAnsiTheme="majorAscii" w:eastAsiaTheme="majorEastAsia" w:cstheme="majorEastAsia"/>
          <w:color w:val="auto"/>
        </w:rPr>
      </w:pPr>
      <w:r>
        <w:rPr>
          <w:rFonts w:hint="default" w:asciiTheme="majorAscii" w:hAnsiTheme="majorAscii" w:eastAsiaTheme="majorEastAsia" w:cstheme="majorEastAsia"/>
          <w:color w:val="auto"/>
        </w:rPr>
        <w:t>This hands-on involves creating entity mappings for a quiz attempt system and writing a JOIN query to fetch attempt data, including selected answers, correct answers, and scores.</w:t>
      </w:r>
    </w:p>
    <w:p w14:paraId="2F710678">
      <w:pPr>
        <w:pStyle w:val="3"/>
        <w:spacing w:line="360" w:lineRule="auto"/>
        <w:rPr>
          <w:rFonts w:hint="default" w:asciiTheme="majorAscii" w:hAnsiTheme="majorAscii" w:eastAsiaTheme="majorEastAsia" w:cstheme="majorEastAsia"/>
          <w:color w:val="auto"/>
        </w:rPr>
      </w:pPr>
      <w:r>
        <w:rPr>
          <w:rFonts w:hint="default" w:asciiTheme="majorAscii" w:hAnsiTheme="majorAscii" w:eastAsiaTheme="majorEastAsia" w:cstheme="majorEastAsia"/>
          <w:color w:val="auto"/>
        </w:rPr>
        <w:t>AttemptRepository.java</w:t>
      </w:r>
    </w:p>
    <w:p w14:paraId="6596C529">
      <w:pPr>
        <w:spacing w:line="360" w:lineRule="auto"/>
        <w:rPr>
          <w:rFonts w:hint="default" w:asciiTheme="majorAscii" w:hAnsiTheme="majorAscii" w:eastAsiaTheme="majorEastAsia" w:cstheme="majorEastAsia"/>
          <w:color w:val="auto"/>
        </w:rPr>
      </w:pPr>
      <w:r>
        <w:rPr>
          <w:rFonts w:hint="default" w:asciiTheme="majorAscii" w:hAnsiTheme="majorAscii" w:eastAsiaTheme="majorEastAsia" w:cstheme="majorEastAsia"/>
          <w:color w:val="auto"/>
          <w:sz w:val="20"/>
        </w:rPr>
        <w:t>@Query("SELECT a FROM Attempt a JOIN FETCH a.user u JOIN FETCH a.attemptQuestions aq JOIN FETCH aq.question q JOIN FETCH aq.attemptOptions ao JOIN FETCH ao.option o WHERE u.id = :userId AND a.id = :attemptId")</w:t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br w:type="textWrapping"/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t>Attempt getAttempt(@Param("userId") int userId, @Param("attemptId") int attemptId);</w:t>
      </w:r>
    </w:p>
    <w:p w14:paraId="17A4033D">
      <w:pPr>
        <w:pStyle w:val="3"/>
        <w:spacing w:line="360" w:lineRule="auto"/>
        <w:rPr>
          <w:rFonts w:hint="default" w:asciiTheme="majorAscii" w:hAnsiTheme="majorAscii" w:eastAsiaTheme="majorEastAsia" w:cstheme="majorEastAsia"/>
          <w:color w:val="auto"/>
          <w:lang w:val="en-IN"/>
        </w:rPr>
      </w:pPr>
      <w:r>
        <w:rPr>
          <w:rFonts w:hint="default" w:asciiTheme="majorAscii" w:hAnsiTheme="majorAscii" w:eastAsiaTheme="majorEastAsia" w:cstheme="majorEastAsia"/>
          <w:color w:val="auto"/>
        </w:rPr>
        <w:t>Output</w:t>
      </w:r>
      <w:r>
        <w:rPr>
          <w:rFonts w:hint="default" w:asciiTheme="majorAscii" w:hAnsiTheme="majorAscii" w:eastAsiaTheme="majorEastAsia" w:cstheme="majorEastAsia"/>
          <w:color w:val="auto"/>
          <w:lang w:val="en-IN"/>
        </w:rPr>
        <w:t>:</w:t>
      </w:r>
    </w:p>
    <w:p w14:paraId="04446F98">
      <w:pPr>
        <w:spacing w:line="360" w:lineRule="auto"/>
        <w:rPr>
          <w:rFonts w:hint="default" w:asciiTheme="majorAscii" w:hAnsiTheme="majorAscii" w:eastAsiaTheme="majorEastAsia" w:cstheme="majorEastAsia"/>
          <w:color w:val="auto"/>
        </w:rPr>
      </w:pPr>
      <w:r>
        <w:rPr>
          <w:rFonts w:hint="default" w:asciiTheme="majorAscii" w:hAnsiTheme="majorAscii" w:eastAsiaTheme="majorEastAsia" w:cstheme="majorEastAsia"/>
          <w:color w:val="auto"/>
          <w:sz w:val="20"/>
        </w:rPr>
        <w:t>What is HTML?</w:t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br w:type="textWrapping"/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t>1) .xhtm 0.0 false</w:t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br w:type="textWrapping"/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t>2) .ht   0.0 false</w:t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br w:type="textWrapping"/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t>3) .html 1.0 true</w:t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br w:type="textWrapping"/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t>4) .htmx 0.0 false</w:t>
      </w:r>
    </w:p>
    <w:p w14:paraId="6DDE5316">
      <w:pPr>
        <w:pStyle w:val="2"/>
        <w:spacing w:line="360" w:lineRule="auto"/>
        <w:rPr>
          <w:rFonts w:hint="default" w:asciiTheme="majorAscii" w:hAnsiTheme="majorAscii" w:eastAsiaTheme="majorEastAsia" w:cstheme="majorEastAsia"/>
          <w:color w:val="auto"/>
          <w:sz w:val="52"/>
          <w:szCs w:val="52"/>
        </w:rPr>
      </w:pPr>
      <w:r>
        <w:rPr>
          <w:rFonts w:hint="default" w:asciiTheme="majorAscii" w:hAnsiTheme="majorAscii" w:eastAsiaTheme="majorEastAsia" w:cstheme="majorEastAsia"/>
          <w:color w:val="auto"/>
          <w:sz w:val="44"/>
          <w:szCs w:val="44"/>
        </w:rPr>
        <w:t>Hands-on 4: Get Average Salary Using HQL</w:t>
      </w:r>
    </w:p>
    <w:p w14:paraId="63F79B92">
      <w:pPr>
        <w:pStyle w:val="3"/>
        <w:spacing w:line="360" w:lineRule="auto"/>
        <w:rPr>
          <w:rFonts w:hint="default" w:asciiTheme="majorAscii" w:hAnsiTheme="majorAscii" w:eastAsiaTheme="majorEastAsia" w:cstheme="majorEastAsia"/>
          <w:color w:val="auto"/>
        </w:rPr>
      </w:pPr>
      <w:r>
        <w:rPr>
          <w:rFonts w:hint="default" w:asciiTheme="majorAscii" w:hAnsiTheme="majorAscii" w:eastAsiaTheme="majorEastAsia" w:cstheme="majorEastAsia"/>
          <w:color w:val="auto"/>
        </w:rPr>
        <w:t>EmployeeRepository.java</w:t>
      </w:r>
    </w:p>
    <w:p w14:paraId="446167AF">
      <w:pPr>
        <w:spacing w:line="360" w:lineRule="auto"/>
        <w:rPr>
          <w:rFonts w:hint="default" w:asciiTheme="majorAscii" w:hAnsiTheme="majorAscii" w:eastAsiaTheme="majorEastAsia" w:cstheme="majorEastAsia"/>
          <w:color w:val="auto"/>
        </w:rPr>
      </w:pPr>
      <w:r>
        <w:rPr>
          <w:rFonts w:hint="default" w:asciiTheme="majorAscii" w:hAnsiTheme="majorAscii" w:eastAsiaTheme="majorEastAsia" w:cstheme="majorEastAsia"/>
          <w:color w:val="auto"/>
          <w:sz w:val="20"/>
        </w:rPr>
        <w:t>@Query(value="SELECT AVG(e.salary) FROM Employee e where e.department.id = :id")</w:t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br w:type="textWrapping"/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t>double getAverageSalary(@Param("id") int id);</w:t>
      </w:r>
    </w:p>
    <w:p w14:paraId="40BC42A3">
      <w:pPr>
        <w:pStyle w:val="3"/>
        <w:spacing w:line="360" w:lineRule="auto"/>
        <w:rPr>
          <w:rFonts w:hint="default" w:asciiTheme="majorAscii" w:hAnsiTheme="majorAscii" w:eastAsiaTheme="majorEastAsia" w:cstheme="majorEastAsia"/>
          <w:color w:val="auto"/>
          <w:lang w:val="en-IN"/>
        </w:rPr>
      </w:pPr>
      <w:r>
        <w:rPr>
          <w:rFonts w:hint="default" w:asciiTheme="majorAscii" w:hAnsiTheme="majorAscii" w:eastAsiaTheme="majorEastAsia" w:cstheme="majorEastAsia"/>
          <w:color w:val="auto"/>
        </w:rPr>
        <w:t>Output</w:t>
      </w:r>
      <w:r>
        <w:rPr>
          <w:rFonts w:hint="default" w:asciiTheme="majorAscii" w:hAnsiTheme="majorAscii" w:eastAsiaTheme="majorEastAsia" w:cstheme="majorEastAsia"/>
          <w:color w:val="auto"/>
          <w:lang w:val="en-IN"/>
        </w:rPr>
        <w:t>:</w:t>
      </w:r>
    </w:p>
    <w:p w14:paraId="6806B6CC">
      <w:pPr>
        <w:spacing w:line="360" w:lineRule="auto"/>
        <w:rPr>
          <w:rFonts w:hint="default" w:asciiTheme="majorAscii" w:hAnsiTheme="majorAscii" w:eastAsiaTheme="majorEastAsia" w:cstheme="majorEastAsia"/>
          <w:color w:val="auto"/>
        </w:rPr>
      </w:pPr>
      <w:r>
        <w:rPr>
          <w:rFonts w:hint="default" w:asciiTheme="majorAscii" w:hAnsiTheme="majorAscii" w:eastAsiaTheme="majorEastAsia" w:cstheme="majorEastAsia"/>
          <w:color w:val="auto"/>
          <w:sz w:val="20"/>
        </w:rPr>
        <w:t>Average salary for Department 3 is: 78333.33</w:t>
      </w:r>
    </w:p>
    <w:p w14:paraId="33AF1420">
      <w:pPr>
        <w:pStyle w:val="2"/>
        <w:spacing w:line="360" w:lineRule="auto"/>
        <w:rPr>
          <w:rFonts w:hint="default" w:asciiTheme="majorAscii" w:hAnsiTheme="majorAscii" w:eastAsiaTheme="majorEastAsia" w:cstheme="majorEastAsia"/>
          <w:color w:val="auto"/>
          <w:sz w:val="44"/>
          <w:szCs w:val="44"/>
        </w:rPr>
      </w:pPr>
      <w:r>
        <w:rPr>
          <w:rFonts w:hint="default" w:asciiTheme="majorAscii" w:hAnsiTheme="majorAscii" w:eastAsiaTheme="majorEastAsia" w:cstheme="majorEastAsia"/>
          <w:color w:val="auto"/>
          <w:sz w:val="44"/>
          <w:szCs w:val="44"/>
        </w:rPr>
        <w:t>Hands-on 5: Get All Employees Using Native Query</w:t>
      </w:r>
    </w:p>
    <w:p w14:paraId="2DC9AD3F">
      <w:pPr>
        <w:pStyle w:val="3"/>
        <w:spacing w:line="360" w:lineRule="auto"/>
        <w:rPr>
          <w:rFonts w:hint="default" w:asciiTheme="majorAscii" w:hAnsiTheme="majorAscii" w:eastAsiaTheme="majorEastAsia" w:cstheme="majorEastAsia"/>
          <w:color w:val="auto"/>
        </w:rPr>
      </w:pPr>
      <w:r>
        <w:rPr>
          <w:rFonts w:hint="default" w:asciiTheme="majorAscii" w:hAnsiTheme="majorAscii" w:eastAsiaTheme="majorEastAsia" w:cstheme="majorEastAsia"/>
          <w:color w:val="auto"/>
        </w:rPr>
        <w:t>EmployeeRepository.java</w:t>
      </w:r>
    </w:p>
    <w:p w14:paraId="1F1FF57A">
      <w:pPr>
        <w:spacing w:line="360" w:lineRule="auto"/>
        <w:rPr>
          <w:rFonts w:hint="default" w:asciiTheme="majorAscii" w:hAnsiTheme="majorAscii" w:eastAsiaTheme="majorEastAsia" w:cstheme="majorEastAsia"/>
          <w:color w:val="auto"/>
        </w:rPr>
      </w:pPr>
      <w:r>
        <w:rPr>
          <w:rFonts w:hint="default" w:asciiTheme="majorAscii" w:hAnsiTheme="majorAscii" w:eastAsiaTheme="majorEastAsia" w:cstheme="majorEastAsia"/>
          <w:color w:val="auto"/>
          <w:sz w:val="20"/>
        </w:rPr>
        <w:t>@Query(value="SELECT * FROM employee", nativeQuery = true)</w:t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br w:type="textWrapping"/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t>List&lt;Employee&gt; getAllEmployeesNative();</w:t>
      </w:r>
    </w:p>
    <w:p w14:paraId="0D8A1793">
      <w:pPr>
        <w:pStyle w:val="3"/>
        <w:spacing w:line="360" w:lineRule="auto"/>
        <w:rPr>
          <w:rFonts w:hint="default" w:asciiTheme="majorAscii" w:hAnsiTheme="majorAscii" w:eastAsiaTheme="majorEastAsia" w:cstheme="majorEastAsia"/>
          <w:color w:val="auto"/>
          <w:lang w:val="en-IN"/>
        </w:rPr>
      </w:pPr>
      <w:r>
        <w:rPr>
          <w:rFonts w:hint="default" w:asciiTheme="majorAscii" w:hAnsiTheme="majorAscii" w:eastAsiaTheme="majorEastAsia" w:cstheme="majorEastAsia"/>
          <w:color w:val="auto"/>
        </w:rPr>
        <w:t>Output</w:t>
      </w:r>
      <w:r>
        <w:rPr>
          <w:rFonts w:hint="default" w:asciiTheme="majorAscii" w:hAnsiTheme="majorAscii" w:eastAsiaTheme="majorEastAsia" w:cstheme="majorEastAsia"/>
          <w:color w:val="auto"/>
          <w:lang w:val="en-IN"/>
        </w:rPr>
        <w:t>:</w:t>
      </w:r>
    </w:p>
    <w:p w14:paraId="12DB3A95">
      <w:pPr>
        <w:spacing w:line="360" w:lineRule="auto"/>
        <w:rPr>
          <w:rFonts w:hint="default" w:asciiTheme="majorAscii" w:hAnsiTheme="majorAscii" w:eastAsiaTheme="majorEastAsia" w:cstheme="majorEastAsia"/>
          <w:color w:val="auto"/>
        </w:rPr>
      </w:pPr>
      <w:r>
        <w:rPr>
          <w:rFonts w:hint="default" w:asciiTheme="majorAscii" w:hAnsiTheme="majorAscii" w:eastAsiaTheme="majorEastAsia" w:cstheme="majorEastAsia"/>
          <w:color w:val="auto"/>
          <w:sz w:val="20"/>
        </w:rPr>
        <w:t>Employee List: [Employee(id=1,...), Employee(id=2,...)]</w:t>
      </w:r>
    </w:p>
    <w:p w14:paraId="35C61082">
      <w:pPr>
        <w:pStyle w:val="2"/>
        <w:spacing w:line="360" w:lineRule="auto"/>
        <w:rPr>
          <w:rFonts w:hint="default" w:asciiTheme="majorAscii" w:hAnsiTheme="majorAscii" w:eastAsiaTheme="majorEastAsia" w:cstheme="majorEastAsia"/>
          <w:color w:val="auto"/>
          <w:sz w:val="44"/>
          <w:szCs w:val="44"/>
        </w:rPr>
      </w:pPr>
      <w:r>
        <w:rPr>
          <w:rFonts w:hint="default" w:asciiTheme="majorAscii" w:hAnsiTheme="majorAscii" w:eastAsiaTheme="majorEastAsia" w:cstheme="majorEastAsia"/>
          <w:color w:val="auto"/>
          <w:sz w:val="44"/>
          <w:szCs w:val="44"/>
        </w:rPr>
        <w:t>Hands-on 6: Criteria Query Example</w:t>
      </w:r>
    </w:p>
    <w:p w14:paraId="1851C70E">
      <w:pPr>
        <w:spacing w:line="360" w:lineRule="auto"/>
        <w:rPr>
          <w:rFonts w:hint="default" w:asciiTheme="majorAscii" w:hAnsiTheme="majorAscii" w:eastAsiaTheme="majorEastAsia" w:cstheme="majorEastAsia"/>
          <w:color w:val="auto"/>
        </w:rPr>
      </w:pPr>
      <w:r>
        <w:rPr>
          <w:rFonts w:hint="default" w:asciiTheme="majorAscii" w:hAnsiTheme="majorAscii" w:eastAsiaTheme="majorEastAsia" w:cstheme="majorEastAsia"/>
          <w:color w:val="auto"/>
        </w:rPr>
        <w:t>Criteria Query is used to dynamically build WHERE clauses depending on selected filters in real-time applications.</w:t>
      </w:r>
    </w:p>
    <w:p w14:paraId="4138478F">
      <w:pPr>
        <w:pStyle w:val="3"/>
        <w:spacing w:line="360" w:lineRule="auto"/>
        <w:rPr>
          <w:rFonts w:hint="default" w:asciiTheme="majorAscii" w:hAnsiTheme="majorAscii" w:eastAsiaTheme="majorEastAsia" w:cstheme="majorEastAsia"/>
          <w:color w:val="auto"/>
        </w:rPr>
      </w:pPr>
      <w:r>
        <w:rPr>
          <w:rFonts w:hint="default" w:asciiTheme="majorAscii" w:hAnsiTheme="majorAscii" w:eastAsiaTheme="majorEastAsia" w:cstheme="majorEastAsia"/>
          <w:color w:val="auto"/>
        </w:rPr>
        <w:t>Sample Criteria Query Usage</w:t>
      </w:r>
    </w:p>
    <w:p w14:paraId="5392C689">
      <w:pPr>
        <w:spacing w:line="360" w:lineRule="auto"/>
        <w:rPr>
          <w:rFonts w:hint="default" w:asciiTheme="majorAscii" w:hAnsiTheme="majorAscii" w:eastAsiaTheme="majorEastAsia" w:cstheme="majorEastAsia"/>
          <w:color w:val="auto"/>
        </w:rPr>
      </w:pPr>
      <w:r>
        <w:rPr>
          <w:rFonts w:hint="default" w:asciiTheme="majorAscii" w:hAnsiTheme="majorAscii" w:eastAsiaTheme="majorEastAsia" w:cstheme="majorEastAsia"/>
          <w:color w:val="auto"/>
          <w:sz w:val="20"/>
        </w:rPr>
        <w:t>CriteriaBuilder cb = em.getCriteriaBuilder();</w:t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br w:type="textWrapping"/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t>CriteriaQuery&lt;Product&gt; cq = cb.createQuery(Product.class);</w:t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br w:type="textWrapping"/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t>Root&lt;Product&gt; product = cq.from(Product.class);</w:t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br w:type="textWrapping"/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t>List&lt;Predicate&gt; predicates = new ArrayList&lt;&gt;();</w:t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br w:type="textWrapping"/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t>if (ramSelected) predicates.add(cb.equal(product.get("ram"), "16GB"));</w:t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br w:type="textWrapping"/>
      </w:r>
      <w:r>
        <w:rPr>
          <w:rFonts w:hint="default" w:asciiTheme="majorAscii" w:hAnsiTheme="majorAscii" w:eastAsiaTheme="majorEastAsia" w:cstheme="majorEastAsia"/>
          <w:color w:val="auto"/>
          <w:sz w:val="20"/>
        </w:rPr>
        <w:t>cq.where(predicates.toArray(new Predicate[0]));</w:t>
      </w:r>
    </w:p>
    <w:p w14:paraId="56FD102B">
      <w:pPr>
        <w:pStyle w:val="2"/>
        <w:spacing w:line="360" w:lineRule="auto"/>
        <w:rPr>
          <w:rFonts w:hint="default" w:asciiTheme="majorAscii" w:hAnsiTheme="majorAscii" w:eastAsiaTheme="majorEastAsia" w:cstheme="majorEastAsia"/>
          <w:color w:val="auto"/>
        </w:rPr>
      </w:pPr>
      <w:r>
        <w:rPr>
          <w:rFonts w:hint="default" w:asciiTheme="majorAscii" w:hAnsiTheme="majorAscii" w:eastAsiaTheme="majorEastAsia" w:cstheme="majorEastAsia"/>
          <w:color w:val="auto"/>
        </w:rPr>
        <w:t>Comparison Summary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153"/>
        <w:gridCol w:w="2396"/>
        <w:gridCol w:w="2155"/>
      </w:tblGrid>
      <w:tr w14:paraId="4BA4DFA4">
        <w:tc>
          <w:tcPr>
            <w:tcW w:w="2160" w:type="dxa"/>
          </w:tcPr>
          <w:p w14:paraId="1157236A">
            <w:pPr>
              <w:spacing w:line="360" w:lineRule="auto"/>
              <w:rPr>
                <w:rFonts w:hint="default" w:asciiTheme="majorAscii" w:hAnsiTheme="majorAscii" w:eastAsiaTheme="majorEastAsia" w:cstheme="majorEastAsia"/>
                <w:color w:val="auto"/>
              </w:rPr>
            </w:pPr>
            <w:r>
              <w:rPr>
                <w:rFonts w:hint="default" w:asciiTheme="majorAscii" w:hAnsiTheme="majorAscii" w:eastAsiaTheme="majorEastAsia" w:cstheme="majorEastAsia"/>
                <w:color w:val="auto"/>
              </w:rPr>
              <w:t>Feature</w:t>
            </w:r>
          </w:p>
        </w:tc>
        <w:tc>
          <w:tcPr>
            <w:tcW w:w="2160" w:type="dxa"/>
          </w:tcPr>
          <w:p w14:paraId="1E1F4511">
            <w:pPr>
              <w:spacing w:line="360" w:lineRule="auto"/>
              <w:rPr>
                <w:rFonts w:hint="default" w:asciiTheme="majorAscii" w:hAnsiTheme="majorAscii" w:eastAsiaTheme="majorEastAsia" w:cstheme="majorEastAsia"/>
                <w:color w:val="auto"/>
              </w:rPr>
            </w:pPr>
            <w:r>
              <w:rPr>
                <w:rFonts w:hint="default" w:asciiTheme="majorAscii" w:hAnsiTheme="majorAscii" w:eastAsiaTheme="majorEastAsia" w:cstheme="majorEastAsia"/>
                <w:color w:val="auto"/>
              </w:rPr>
              <w:t>JPQL/HQL</w:t>
            </w:r>
          </w:p>
        </w:tc>
        <w:tc>
          <w:tcPr>
            <w:tcW w:w="2160" w:type="dxa"/>
          </w:tcPr>
          <w:p w14:paraId="28B37252">
            <w:pPr>
              <w:spacing w:line="360" w:lineRule="auto"/>
              <w:rPr>
                <w:rFonts w:hint="default" w:asciiTheme="majorAscii" w:hAnsiTheme="majorAscii" w:eastAsiaTheme="majorEastAsia" w:cstheme="majorEastAsia"/>
                <w:color w:val="auto"/>
              </w:rPr>
            </w:pPr>
            <w:r>
              <w:rPr>
                <w:rFonts w:hint="default" w:asciiTheme="majorAscii" w:hAnsiTheme="majorAscii" w:eastAsiaTheme="majorEastAsia" w:cstheme="majorEastAsia"/>
                <w:color w:val="auto"/>
              </w:rPr>
              <w:t>Native Query</w:t>
            </w:r>
          </w:p>
        </w:tc>
        <w:tc>
          <w:tcPr>
            <w:tcW w:w="2160" w:type="dxa"/>
          </w:tcPr>
          <w:p w14:paraId="27C0834B">
            <w:pPr>
              <w:spacing w:line="360" w:lineRule="auto"/>
              <w:rPr>
                <w:rFonts w:hint="default" w:asciiTheme="majorAscii" w:hAnsiTheme="majorAscii" w:eastAsiaTheme="majorEastAsia" w:cstheme="majorEastAsia"/>
                <w:color w:val="auto"/>
              </w:rPr>
            </w:pPr>
            <w:r>
              <w:rPr>
                <w:rFonts w:hint="default" w:asciiTheme="majorAscii" w:hAnsiTheme="majorAscii" w:eastAsiaTheme="majorEastAsia" w:cstheme="majorEastAsia"/>
                <w:color w:val="auto"/>
              </w:rPr>
              <w:t>Criteria Query</w:t>
            </w:r>
          </w:p>
        </w:tc>
      </w:tr>
      <w:tr w14:paraId="41E00740">
        <w:tc>
          <w:tcPr>
            <w:tcW w:w="2160" w:type="dxa"/>
          </w:tcPr>
          <w:p w14:paraId="57F0CAF7">
            <w:pPr>
              <w:spacing w:line="360" w:lineRule="auto"/>
              <w:rPr>
                <w:rFonts w:hint="default" w:asciiTheme="majorAscii" w:hAnsiTheme="majorAscii" w:eastAsiaTheme="majorEastAsia" w:cstheme="majorEastAsia"/>
                <w:color w:val="auto"/>
              </w:rPr>
            </w:pPr>
            <w:r>
              <w:rPr>
                <w:rFonts w:hint="default" w:asciiTheme="majorAscii" w:hAnsiTheme="majorAscii" w:eastAsiaTheme="majorEastAsia" w:cstheme="majorEastAsia"/>
                <w:color w:val="auto"/>
              </w:rPr>
              <w:t>Syntax Style</w:t>
            </w:r>
          </w:p>
        </w:tc>
        <w:tc>
          <w:tcPr>
            <w:tcW w:w="2160" w:type="dxa"/>
          </w:tcPr>
          <w:p w14:paraId="148D707A">
            <w:pPr>
              <w:spacing w:line="360" w:lineRule="auto"/>
              <w:rPr>
                <w:rFonts w:hint="default" w:asciiTheme="majorAscii" w:hAnsiTheme="majorAscii" w:eastAsiaTheme="majorEastAsia" w:cstheme="majorEastAsia"/>
                <w:color w:val="auto"/>
              </w:rPr>
            </w:pPr>
            <w:r>
              <w:rPr>
                <w:rFonts w:hint="default" w:asciiTheme="majorAscii" w:hAnsiTheme="majorAscii" w:eastAsiaTheme="majorEastAsia" w:cstheme="majorEastAsia"/>
                <w:color w:val="auto"/>
              </w:rPr>
              <w:t>Object-oriented</w:t>
            </w:r>
          </w:p>
        </w:tc>
        <w:tc>
          <w:tcPr>
            <w:tcW w:w="2160" w:type="dxa"/>
          </w:tcPr>
          <w:p w14:paraId="1D57D81E">
            <w:pPr>
              <w:spacing w:line="360" w:lineRule="auto"/>
              <w:rPr>
                <w:rFonts w:hint="default" w:asciiTheme="majorAscii" w:hAnsiTheme="majorAscii" w:eastAsiaTheme="majorEastAsia" w:cstheme="majorEastAsia"/>
                <w:color w:val="auto"/>
              </w:rPr>
            </w:pPr>
            <w:r>
              <w:rPr>
                <w:rFonts w:hint="default" w:asciiTheme="majorAscii" w:hAnsiTheme="majorAscii" w:eastAsiaTheme="majorEastAsia" w:cstheme="majorEastAsia"/>
                <w:color w:val="auto"/>
              </w:rPr>
              <w:t>SQL-like</w:t>
            </w:r>
          </w:p>
        </w:tc>
        <w:tc>
          <w:tcPr>
            <w:tcW w:w="2160" w:type="dxa"/>
          </w:tcPr>
          <w:p w14:paraId="02D415A0">
            <w:pPr>
              <w:spacing w:line="360" w:lineRule="auto"/>
              <w:rPr>
                <w:rFonts w:hint="default" w:asciiTheme="majorAscii" w:hAnsiTheme="majorAscii" w:eastAsiaTheme="majorEastAsia" w:cstheme="majorEastAsia"/>
                <w:color w:val="auto"/>
              </w:rPr>
            </w:pPr>
            <w:r>
              <w:rPr>
                <w:rFonts w:hint="default" w:asciiTheme="majorAscii" w:hAnsiTheme="majorAscii" w:eastAsiaTheme="majorEastAsia" w:cstheme="majorEastAsia"/>
                <w:color w:val="auto"/>
              </w:rPr>
              <w:t>Programmatic</w:t>
            </w:r>
          </w:p>
        </w:tc>
      </w:tr>
      <w:tr w14:paraId="066BF9CE">
        <w:tc>
          <w:tcPr>
            <w:tcW w:w="2160" w:type="dxa"/>
          </w:tcPr>
          <w:p w14:paraId="51EB8B12">
            <w:pPr>
              <w:spacing w:line="360" w:lineRule="auto"/>
              <w:rPr>
                <w:rFonts w:hint="default" w:asciiTheme="majorAscii" w:hAnsiTheme="majorAscii" w:eastAsiaTheme="majorEastAsia" w:cstheme="majorEastAsia"/>
                <w:color w:val="auto"/>
              </w:rPr>
            </w:pPr>
            <w:r>
              <w:rPr>
                <w:rFonts w:hint="default" w:asciiTheme="majorAscii" w:hAnsiTheme="majorAscii" w:eastAsiaTheme="majorEastAsia" w:cstheme="majorEastAsia"/>
                <w:color w:val="auto"/>
              </w:rPr>
              <w:t>Portability</w:t>
            </w:r>
          </w:p>
        </w:tc>
        <w:tc>
          <w:tcPr>
            <w:tcW w:w="2160" w:type="dxa"/>
          </w:tcPr>
          <w:p w14:paraId="2278EE38">
            <w:pPr>
              <w:spacing w:line="360" w:lineRule="auto"/>
              <w:rPr>
                <w:rFonts w:hint="default" w:asciiTheme="majorAscii" w:hAnsiTheme="majorAscii" w:eastAsiaTheme="majorEastAsia" w:cstheme="majorEastAsia"/>
                <w:color w:val="auto"/>
              </w:rPr>
            </w:pPr>
            <w:r>
              <w:rPr>
                <w:rFonts w:hint="default" w:asciiTheme="majorAscii" w:hAnsiTheme="majorAscii" w:eastAsiaTheme="majorEastAsia" w:cstheme="majorEastAsia"/>
                <w:color w:val="auto"/>
              </w:rPr>
              <w:t>High</w:t>
            </w:r>
          </w:p>
        </w:tc>
        <w:tc>
          <w:tcPr>
            <w:tcW w:w="2160" w:type="dxa"/>
          </w:tcPr>
          <w:p w14:paraId="0C5DF5A1">
            <w:pPr>
              <w:spacing w:line="360" w:lineRule="auto"/>
              <w:rPr>
                <w:rFonts w:hint="default" w:asciiTheme="majorAscii" w:hAnsiTheme="majorAscii" w:eastAsiaTheme="majorEastAsia" w:cstheme="majorEastAsia"/>
                <w:color w:val="auto"/>
              </w:rPr>
            </w:pPr>
            <w:r>
              <w:rPr>
                <w:rFonts w:hint="default" w:asciiTheme="majorAscii" w:hAnsiTheme="majorAscii" w:eastAsiaTheme="majorEastAsia" w:cstheme="majorEastAsia"/>
                <w:color w:val="auto"/>
              </w:rPr>
              <w:t>Low</w:t>
            </w:r>
          </w:p>
        </w:tc>
        <w:tc>
          <w:tcPr>
            <w:tcW w:w="2160" w:type="dxa"/>
          </w:tcPr>
          <w:p w14:paraId="0C95360F">
            <w:pPr>
              <w:spacing w:line="360" w:lineRule="auto"/>
              <w:rPr>
                <w:rFonts w:hint="default" w:asciiTheme="majorAscii" w:hAnsiTheme="majorAscii" w:eastAsiaTheme="majorEastAsia" w:cstheme="majorEastAsia"/>
                <w:color w:val="auto"/>
              </w:rPr>
            </w:pPr>
            <w:r>
              <w:rPr>
                <w:rFonts w:hint="default" w:asciiTheme="majorAscii" w:hAnsiTheme="majorAscii" w:eastAsiaTheme="majorEastAsia" w:cstheme="majorEastAsia"/>
                <w:color w:val="auto"/>
              </w:rPr>
              <w:t>High</w:t>
            </w:r>
          </w:p>
        </w:tc>
      </w:tr>
      <w:tr w14:paraId="39F10270">
        <w:tc>
          <w:tcPr>
            <w:tcW w:w="2160" w:type="dxa"/>
          </w:tcPr>
          <w:p w14:paraId="683F4544">
            <w:pPr>
              <w:spacing w:line="360" w:lineRule="auto"/>
              <w:rPr>
                <w:rFonts w:hint="default" w:asciiTheme="majorAscii" w:hAnsiTheme="majorAscii" w:eastAsiaTheme="majorEastAsia" w:cstheme="majorEastAsia"/>
                <w:color w:val="auto"/>
              </w:rPr>
            </w:pPr>
            <w:r>
              <w:rPr>
                <w:rFonts w:hint="default" w:asciiTheme="majorAscii" w:hAnsiTheme="majorAscii" w:eastAsiaTheme="majorEastAsia" w:cstheme="majorEastAsia"/>
                <w:color w:val="auto"/>
              </w:rPr>
              <w:t>Dynamic Building</w:t>
            </w:r>
          </w:p>
        </w:tc>
        <w:tc>
          <w:tcPr>
            <w:tcW w:w="2160" w:type="dxa"/>
          </w:tcPr>
          <w:p w14:paraId="2905AE0D">
            <w:pPr>
              <w:spacing w:line="360" w:lineRule="auto"/>
              <w:rPr>
                <w:rFonts w:hint="default" w:asciiTheme="majorAscii" w:hAnsiTheme="majorAscii" w:eastAsiaTheme="majorEastAsia" w:cstheme="majorEastAsia"/>
                <w:color w:val="auto"/>
              </w:rPr>
            </w:pPr>
            <w:r>
              <w:rPr>
                <w:rFonts w:hint="default" w:asciiTheme="majorAscii" w:hAnsiTheme="majorAscii" w:eastAsiaTheme="majorEastAsia" w:cstheme="majorEastAsia"/>
                <w:color w:val="auto"/>
              </w:rPr>
              <w:t>No</w:t>
            </w:r>
          </w:p>
        </w:tc>
        <w:tc>
          <w:tcPr>
            <w:tcW w:w="2160" w:type="dxa"/>
          </w:tcPr>
          <w:p w14:paraId="0266712B">
            <w:pPr>
              <w:spacing w:line="360" w:lineRule="auto"/>
              <w:rPr>
                <w:rFonts w:hint="default" w:asciiTheme="majorAscii" w:hAnsiTheme="majorAscii" w:eastAsiaTheme="majorEastAsia" w:cstheme="majorEastAsia"/>
                <w:color w:val="auto"/>
              </w:rPr>
            </w:pPr>
            <w:r>
              <w:rPr>
                <w:rFonts w:hint="default" w:asciiTheme="majorAscii" w:hAnsiTheme="majorAscii" w:eastAsiaTheme="majorEastAsia" w:cstheme="majorEastAsia"/>
                <w:color w:val="auto"/>
              </w:rPr>
              <w:t>No</w:t>
            </w:r>
          </w:p>
        </w:tc>
        <w:tc>
          <w:tcPr>
            <w:tcW w:w="2160" w:type="dxa"/>
          </w:tcPr>
          <w:p w14:paraId="581AB627">
            <w:pPr>
              <w:spacing w:line="360" w:lineRule="auto"/>
              <w:rPr>
                <w:rFonts w:hint="default" w:asciiTheme="majorAscii" w:hAnsiTheme="majorAscii" w:eastAsiaTheme="majorEastAsia" w:cstheme="majorEastAsia"/>
                <w:color w:val="auto"/>
              </w:rPr>
            </w:pPr>
            <w:r>
              <w:rPr>
                <w:rFonts w:hint="default" w:asciiTheme="majorAscii" w:hAnsiTheme="majorAscii" w:eastAsiaTheme="majorEastAsia" w:cstheme="majorEastAsia"/>
                <w:color w:val="auto"/>
              </w:rPr>
              <w:t>Yes</w:t>
            </w:r>
          </w:p>
        </w:tc>
      </w:tr>
      <w:tr w14:paraId="59A80A42">
        <w:tc>
          <w:tcPr>
            <w:tcW w:w="2160" w:type="dxa"/>
          </w:tcPr>
          <w:p w14:paraId="60A60BDE">
            <w:pPr>
              <w:spacing w:line="360" w:lineRule="auto"/>
              <w:rPr>
                <w:rFonts w:hint="default" w:asciiTheme="majorAscii" w:hAnsiTheme="majorAscii" w:eastAsiaTheme="majorEastAsia" w:cstheme="majorEastAsia"/>
                <w:color w:val="auto"/>
              </w:rPr>
            </w:pPr>
            <w:r>
              <w:rPr>
                <w:rFonts w:hint="default" w:asciiTheme="majorAscii" w:hAnsiTheme="majorAscii" w:eastAsiaTheme="majorEastAsia" w:cstheme="majorEastAsia"/>
                <w:color w:val="auto"/>
              </w:rPr>
              <w:t>Use Case</w:t>
            </w:r>
          </w:p>
        </w:tc>
        <w:tc>
          <w:tcPr>
            <w:tcW w:w="2160" w:type="dxa"/>
          </w:tcPr>
          <w:p w14:paraId="501EB31C">
            <w:pPr>
              <w:spacing w:line="360" w:lineRule="auto"/>
              <w:rPr>
                <w:rFonts w:hint="default" w:asciiTheme="majorAscii" w:hAnsiTheme="majorAscii" w:eastAsiaTheme="majorEastAsia" w:cstheme="majorEastAsia"/>
                <w:color w:val="auto"/>
              </w:rPr>
            </w:pPr>
            <w:r>
              <w:rPr>
                <w:rFonts w:hint="default" w:asciiTheme="majorAscii" w:hAnsiTheme="majorAscii" w:eastAsiaTheme="majorEastAsia" w:cstheme="majorEastAsia"/>
                <w:color w:val="auto"/>
              </w:rPr>
              <w:t>General queries</w:t>
            </w:r>
          </w:p>
        </w:tc>
        <w:tc>
          <w:tcPr>
            <w:tcW w:w="2160" w:type="dxa"/>
          </w:tcPr>
          <w:p w14:paraId="290D63C4">
            <w:pPr>
              <w:spacing w:line="360" w:lineRule="auto"/>
              <w:rPr>
                <w:rFonts w:hint="default" w:asciiTheme="majorAscii" w:hAnsiTheme="majorAscii" w:eastAsiaTheme="majorEastAsia" w:cstheme="majorEastAsia"/>
                <w:color w:val="auto"/>
              </w:rPr>
            </w:pPr>
            <w:r>
              <w:rPr>
                <w:rFonts w:hint="default" w:asciiTheme="majorAscii" w:hAnsiTheme="majorAscii" w:eastAsiaTheme="majorEastAsia" w:cstheme="majorEastAsia"/>
                <w:color w:val="auto"/>
              </w:rPr>
              <w:t>Performance/complex logic</w:t>
            </w:r>
          </w:p>
        </w:tc>
        <w:tc>
          <w:tcPr>
            <w:tcW w:w="2160" w:type="dxa"/>
          </w:tcPr>
          <w:p w14:paraId="401A5399">
            <w:pPr>
              <w:spacing w:line="360" w:lineRule="auto"/>
              <w:rPr>
                <w:rFonts w:hint="default" w:asciiTheme="majorAscii" w:hAnsiTheme="majorAscii" w:eastAsiaTheme="majorEastAsia" w:cstheme="majorEastAsia"/>
                <w:color w:val="auto"/>
              </w:rPr>
            </w:pPr>
            <w:r>
              <w:rPr>
                <w:rFonts w:hint="default" w:asciiTheme="majorAscii" w:hAnsiTheme="majorAscii" w:eastAsiaTheme="majorEastAsia" w:cstheme="majorEastAsia"/>
                <w:color w:val="auto"/>
              </w:rPr>
              <w:t>Dynamic filters</w:t>
            </w:r>
          </w:p>
        </w:tc>
      </w:tr>
    </w:tbl>
    <w:p w14:paraId="688A6C71">
      <w:pPr>
        <w:rPr>
          <w:rFonts w:hint="default" w:asciiTheme="majorAscii" w:hAnsiTheme="majorAscii" w:eastAsiaTheme="majorEastAsia" w:cstheme="majorEastAsia"/>
          <w:color w:val="auto"/>
          <w:lang w:val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08F64FB"/>
    <w:rsid w:val="3BB4F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WPS_1743695179</cp:lastModifiedBy>
  <dcterms:modified xsi:type="dcterms:W3CDTF">2025-07-06T18:19:32Z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968CBA156899A212DC706A682C774BDD_43</vt:lpwstr>
  </property>
</Properties>
</file>